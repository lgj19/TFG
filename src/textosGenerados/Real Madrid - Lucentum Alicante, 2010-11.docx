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 MADRID - LUCENTUM ALICANTE, 2010-11</w:t>
      </w:r>
    </w:p>
    <w:p>
      <w:pPr>
        <w:pStyle w:val="Heading2"/>
      </w:pPr>
      <w:r>
        <w:t>Introducción</w:t>
      </w:r>
    </w:p>
    <w:p>
      <w:r>
        <w:t xml:space="preserve">El MERIDIANO ALICANTE logró imponerse en el Centro De Tecnificacion De Alicante sobre el REAL MADRID. Por un 78 a 67, en un encuentro en el que llegaron a disfrutar de 5 puntos de ventaja al final de la primera parte, y con un final que acabaría en 11 puntos de diferencia en el marcador. La mayor rotación y frescura física del MERIDIANO ALICANTE acabó siendo decisiva, así como la aportación de Doellman, Justin y Heurtel, Thomas. Entre ambos anotaron 13 y 16 respectivamente de los 78 puntos del total. </w:t>
        <w:br/>
      </w:r>
    </w:p>
    <w:p>
      <w:pPr>
        <w:pStyle w:val="Heading2"/>
      </w:pPr>
      <w:r>
        <w:t>Conclusión</w:t>
      </w:r>
    </w:p>
    <w:p>
      <w:r>
        <w:t xml:space="preserve">Si nos detenemos para fijarnos en los números totales de cada equipo, podemos observar que el MERIDIANO ALICANTE realizó rebotes ofensivos con un total de 12, frente a los 11 del REAL MADRID y en rebotes defensivos los números fueron de 12 del victorioso frente a 11. En cuanto a los tiros realizados, vemos unos valores para el MERIDIANO ALICANTE de 17/22 en tiros libres; 20/41 en tiros de dos y 7/18 en tiros de 3. En cuanto al REAL MADRID, sus valores de tiro son de 24/31 en tiros libres; 17/32 en tiros de dos y 3/19 en tiros de 3. En resumen, el MERIDIANO ALICANTE fue más consistente en cuanto a número, lo que le dio el resultado final victorioso de un marcador final de 78 a 67. </w:t>
        <w:br/>
      </w:r>
    </w:p>
    <w:p>
      <w:pPr>
        <w:pStyle w:val="Heading2"/>
      </w:pPr>
      <w:r>
        <w:t>Números del equipo ganador</w:t>
      </w:r>
    </w:p>
    <w:p>
      <w:r>
        <w:t xml:space="preserve">Esta victoria no pudo ser conseguida si no llega a ser por la aportación de Doellman, Justin con buenos números. Con el dorsal 15 a su espalda, acabaría con 13 puntos y 18 de valoración, mientras que, por otro lado, el segundo jugador más destacado del partido fue Heurtel, Thomas firmando 16 puntos y 16 de valoración. Unos números que, entre los dos, hicieron sumar una victoria más en la clasificación general.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